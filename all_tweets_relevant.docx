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Original Marketing Posts from Small Accounts</w:t>
      </w:r>
    </w:p>
    <w:p/>
    <w:p>
      <w:r>
        <w:rPr>
          <w:b/>
        </w:rPr>
        <w:t>@Daniel544049419</w:t>
      </w:r>
      <w:r>
        <w:rPr>
          <w:b/>
        </w:rPr>
        <w:t xml:space="preserve"> | Friday, January 24, 2025 @ 08:37:59 PM UTC</w:t>
      </w:r>
    </w:p>
    <w:p>
      <w:pPr>
        <w:spacing w:line="240" w:lineRule="auto"/>
      </w:pPr>
      <w:r>
        <w:t>🚀 Hydro is redefining the future of online monetization! 🌐 With @Hydro_Online_ creators can seamlessly bridge the gap between Web2 and Web3, unlocking new opportunities to engage with fans, earn directly, and take control of their content! #Hydro #Web3 #HydroOnline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@_Mrbitcoiner_</w:t>
      </w:r>
      <w:r>
        <w:rPr>
          <w:b/>
        </w:rPr>
        <w:t xml:space="preserve"> | Saturday, January 25, 2025 @ 08:37:16 PM UTC</w:t>
      </w:r>
    </w:p>
    <w:p>
      <w:pPr>
        <w:spacing w:line="240" w:lineRule="auto"/>
      </w:pPr>
      <w:r>
        <w:t>Let's Farm Some #DePINs Projects #Airdrop 🤑</w:t>
        <w:br/>
        <w:br/>
        <w:t>First of all plz consider Like and follow me to give me energy, Thanks❤️‍🔥</w:t>
        <w:br/>
        <w:br/>
        <w:t xml:space="preserve">🚨@getgrass_io : </w:t>
        <w:br/>
        <w:t xml:space="preserve">Phase 1 ended and Must Users made a lot of $ with this project !!! </w:t>
        <w:br/>
        <w:t>Currently we are in the Phase 2 Epoch 4 .</w:t>
        <w:br/>
        <w:t xml:space="preserve">its not late to jump in :…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@_Mrbitcoiner_</w:t>
      </w:r>
      <w:r>
        <w:rPr>
          <w:b/>
        </w:rPr>
        <w:t xml:space="preserve"> | Saturday, January 25, 2025 @ 05:52:05 PM UTC</w:t>
      </w:r>
    </w:p>
    <w:p>
      <w:pPr>
        <w:spacing w:line="240" w:lineRule="auto"/>
      </w:pPr>
      <w:r>
        <w:t xml:space="preserve">There is only 34 Days Left To farm @LiskHQ Airdrop , one of @Optimism Superchain Networks ! So You're Farming 2 Airdrop at a sametime : </w:t>
        <w:br/>
        <w:br/>
        <w:t xml:space="preserve">Start here : </w:t>
        <w:br/>
        <w:t>You need invite code : wU2iBb</w:t>
        <w:br/>
        <w:br/>
        <w:t xml:space="preserve">New Layer 3 campaign for lisk : </w:t>
        <w:br/>
        <w:t xml:space="preserve">- </w:t>
        <w:br/>
        <w:t xml:space="preserve">-…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@DpfXYzz</w:t>
      </w:r>
      <w:r>
        <w:rPr>
          <w:b/>
        </w:rPr>
        <w:t xml:space="preserve"> | Saturday, January 25, 2025 @ 09:28:54 AM UTC</w:t>
      </w:r>
    </w:p>
    <w:p>
      <w:pPr>
        <w:spacing w:line="240" w:lineRule="auto"/>
      </w:pPr>
      <w:r>
        <w:t xml:space="preserve">👋Hey Friends! Join $BTCAI and collect $15 right now! This is the hottest trending Airdrop! </w:t>
        <w:br/>
        <w:t>#Solana $BTC #AI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@amPrepare</w:t>
      </w:r>
      <w:r>
        <w:rPr>
          <w:b/>
        </w:rPr>
        <w:t xml:space="preserve"> | Saturday, January 25, 2025 @ 10:29:51 AM UTC</w:t>
      </w:r>
    </w:p>
    <w:p>
      <w:pPr>
        <w:spacing w:line="240" w:lineRule="auto"/>
      </w:pPr>
      <w:r>
        <w:t>$HIPPO's $1𝖬 𝖠𝗂𝗋𝖽𝗋𝗈𝗉 𝖼𝖺𝗇 𝗀𝗈 𝗋𝗈𝗎𝗇𝖽!!</w:t>
        <w:br/>
        <w:t>(Act fast – Time Sensitive)</w:t>
        <w:br/>
        <w:t>HIPHOP in a bid to celebrate their launch is giving away HIPPO Airdrop worth $1m just like KRAIN if you can remember.</w:t>
        <w:br/>
        <w:t xml:space="preserve"> </w:t>
        <w:br/>
        <w:t>Connect your X and carry out the task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@LindsayCasale</w:t>
      </w:r>
      <w:r>
        <w:rPr>
          <w:b/>
        </w:rPr>
        <w:t xml:space="preserve"> | Wednesday, January 22, 2025 @ 05:45:50 PM UTC</w:t>
      </w:r>
    </w:p>
    <w:p>
      <w:pPr>
        <w:spacing w:line="240" w:lineRule="auto"/>
      </w:pPr>
      <w:r>
        <w:t xml:space="preserve">The @hypepartners girlies and I are cooking some good stuff for marketers at @EthereumDenver. </w:t>
        <w:br/>
        <w:br/>
        <w:t>Looking for sponsors, speakers, mentors. Dm to learn how to get involved.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@ObumnemeCLONE</w:t>
      </w:r>
      <w:r>
        <w:rPr>
          <w:b/>
        </w:rPr>
        <w:t xml:space="preserve"> | Saturday, January 25, 2025 @ 04:30:48 AM UTC</w:t>
      </w:r>
    </w:p>
    <w:p>
      <w:pPr>
        <w:spacing w:line="240" w:lineRule="auto"/>
      </w:pPr>
      <w:r>
        <w:t>"🚀 Missed Season 1? Don’t miss Season 2! Get 700,000 EXP on SoSoValue just for signing up. Unlock powerful features for free. Join now:  🎉</w:t>
        <w:br/>
        <w:br/>
        <w:t xml:space="preserve">#Airdrop #Crypto #FreeRewards #PassiveIncome #SoSoValue #EarnOnline #FreeCrypto #Web3 #Giveaway #EasyMoney #Viral"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@ObumnemeCLONE</w:t>
      </w:r>
      <w:r>
        <w:rPr>
          <w:b/>
        </w:rPr>
        <w:t xml:space="preserve"> | Saturday, January 25, 2025 @ 04:27:38 AM UTC</w:t>
      </w:r>
    </w:p>
    <w:p>
      <w:pPr>
        <w:spacing w:line="240" w:lineRule="auto"/>
      </w:pPr>
      <w:r>
        <w:t>"🚀 Don’t miss this amazing airdrop! Get 10,000 EXP on SoSoValue just for signing up! Unlock powerful features for free. Join now:  🎉</w:t>
        <w:br/>
        <w:br/>
        <w:t xml:space="preserve">#Airdrop #Crypto #FreeRewards #PassiveIncome #SoSoValue #EarnOnline #FreeCrypto #web3‌‌ #Giveaway #EasyMoney #Viral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pPr>
        <w:pStyle w:val="Heading1"/>
      </w:pPr>
      <w:r>
        <w:t>Original AI Posts from Small Accounts</w:t>
      </w:r>
    </w:p>
    <w:p/>
    <w:p>
      <w:r>
        <w:rPr>
          <w:b/>
        </w:rPr>
        <w:t>@lifeoftomi</w:t>
      </w:r>
      <w:r>
        <w:rPr>
          <w:b/>
        </w:rPr>
        <w:t xml:space="preserve"> | Friday, January 24, 2025 @ 08:36:24 PM UTC</w:t>
      </w:r>
    </w:p>
    <w:p>
      <w:pPr>
        <w:spacing w:line="240" w:lineRule="auto"/>
      </w:pPr>
      <w:r>
        <w:t xml:space="preserve">While the web3 community chases memecoins, large amounts of power is being amassed by private AI players who have no intention of sharing any of that power.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@_Mrbitcoiner_</w:t>
      </w:r>
      <w:r>
        <w:rPr>
          <w:b/>
        </w:rPr>
        <w:t xml:space="preserve"> | Saturday, January 25, 2025 @ 07:40:42 PM UTC</w:t>
      </w:r>
    </w:p>
    <w:p>
      <w:pPr>
        <w:spacing w:line="240" w:lineRule="auto"/>
      </w:pPr>
      <w:r>
        <w:t xml:space="preserve">Todays Alpha🚨 : </w:t>
        <w:br/>
        <w:br/>
        <w:t>$10000 for the Top @movementlabsxyz  Yapper!🔥</w:t>
        <w:br/>
        <w:br/>
        <w:t>Register on @_kaitoai :</w:t>
        <w:br/>
        <w:t xml:space="preserve">LFG🔥🔥🔥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@_Mrbitcoiner_</w:t>
      </w:r>
      <w:r>
        <w:rPr>
          <w:b/>
        </w:rPr>
        <w:t xml:space="preserve"> | Saturday, January 25, 2025 @ 07:29:24 PM UTC</w:t>
      </w:r>
    </w:p>
    <w:p>
      <w:pPr>
        <w:spacing w:line="240" w:lineRule="auto"/>
      </w:pPr>
      <w:r>
        <w:t>I'm #NFT Degen 🔥</w:t>
        <w:br/>
        <w:t>Some of the best new collections are about to launch on the @movementlabsxyz 😍</w:t>
        <w:br/>
        <w:br/>
        <w:t xml:space="preserve">This @arkaiworld is of the my favorite PFPs that i wish to have one of them on my Profile ! </w:t>
        <w:br/>
        <w:t>The creativity and beauty in this Collection is incredibly attractive🫶</w:t>
        <w:br/>
        <w:t xml:space="preserve">Thanks to…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@DpfXYzz</w:t>
      </w:r>
      <w:r>
        <w:rPr>
          <w:b/>
        </w:rPr>
        <w:t xml:space="preserve"> | Saturday, January 25, 2025 @ 09:28:54 AM UTC</w:t>
      </w:r>
    </w:p>
    <w:p>
      <w:pPr>
        <w:spacing w:line="240" w:lineRule="auto"/>
      </w:pPr>
      <w:r>
        <w:t xml:space="preserve">👋Hey Friends! Join $BTCAI and collect $15 right now! This is the hottest trending Airdrop! </w:t>
        <w:br/>
        <w:t>#Solana $BTC #AI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@Kind_Akhi</w:t>
      </w:r>
      <w:r>
        <w:rPr>
          <w:b/>
        </w:rPr>
        <w:t xml:space="preserve"> | Saturday, January 25, 2025 @ 05:45:08 AM UTC</w:t>
      </w:r>
    </w:p>
    <w:p>
      <w:pPr>
        <w:spacing w:line="240" w:lineRule="auto"/>
      </w:pPr>
      <w:r>
        <w:t>Hello @StoryProtocol I want to speak the language AI agents playing @Mafia_Protocol_ are speaking, but my lips find it difficult to speak a single word.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@IAMkibbzy</w:t>
      </w:r>
      <w:r>
        <w:rPr>
          <w:b/>
        </w:rPr>
        <w:t xml:space="preserve"> | Saturday, January 25, 2025 @ 10:03:14 PM UTC</w:t>
      </w:r>
    </w:p>
    <w:p>
      <w:pPr>
        <w:spacing w:line="240" w:lineRule="auto"/>
      </w:pPr>
      <w:r>
        <w:t>#Mozo is leading the way in Web3 #AI. Be part of the future! @Mozo_xyz</w:t>
        <w:br/>
        <w:t xml:space="preserve">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@IAMkibbzy</w:t>
      </w:r>
      <w:r>
        <w:rPr>
          <w:b/>
        </w:rPr>
        <w:t xml:space="preserve"> | Saturday, January 25, 2025 @ 10:02:41 PM UTC</w:t>
      </w:r>
    </w:p>
    <w:p>
      <w:pPr>
        <w:spacing w:line="240" w:lineRule="auto"/>
      </w:pPr>
      <w:r>
        <w:t>Be part of the #Mozo community and lead the way in Web3 #AI! @Mozo_xyz</w:t>
        <w:br/>
        <w:t xml:space="preserve">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@IAMkibbzy</w:t>
      </w:r>
      <w:r>
        <w:rPr>
          <w:b/>
        </w:rPr>
        <w:t xml:space="preserve"> | Saturday, January 25, 2025 @ 10:02:29 PM UTC</w:t>
      </w:r>
    </w:p>
    <w:p>
      <w:pPr>
        <w:spacing w:line="240" w:lineRule="auto"/>
      </w:pPr>
      <w:r>
        <w:t>Discover how #Mozo is innovating AI with Web3. Join our community! @Mozo_xyz</w:t>
        <w:br/>
        <w:t xml:space="preserve"> 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@IAMkibbzy</w:t>
      </w:r>
      <w:r>
        <w:rPr>
          <w:b/>
        </w:rPr>
        <w:t xml:space="preserve"> | Saturday, January 25, 2025 @ 10:01:54 PM UTC</w:t>
      </w:r>
    </w:p>
    <w:p>
      <w:pPr>
        <w:spacing w:line="240" w:lineRule="auto"/>
      </w:pPr>
      <w:r>
        <w:t>Just discovered #Mozo, a revolutionary Web3 #AI project. Shape the future with us! @Mozo_xyz</w:t>
        <w:br/>
        <w:t xml:space="preserve">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@amPrepare</w:t>
      </w:r>
      <w:r>
        <w:rPr>
          <w:b/>
        </w:rPr>
        <w:t xml:space="preserve"> | Friday, January 24, 2025 @ 10:03:28 PM UTC</w:t>
      </w:r>
    </w:p>
    <w:p>
      <w:pPr>
        <w:spacing w:line="240" w:lineRule="auto"/>
      </w:pPr>
      <w:r>
        <w:t>If you are yet to get on SandWatch AI, here's a reminder that you are still early 👨‍🌾👨‍🌾</w:t>
        <w:br/>
        <w:br/>
        <w:t xml:space="preserve">• Go to: </w:t>
        <w:br/>
        <w:t>• Connect your Solana wallet:</w:t>
        <w:br/>
        <w:t>• Enter the access code: C52FEA</w:t>
        <w:br/>
        <w:t>• Select seat and confirm</w:t>
        <w:br/>
        <w:t>• Complete tasks</w:t>
        <w:br/>
        <w:br/>
        <w:t>You are now earning Popcorn points passively.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@web3_allieg</w:t>
      </w:r>
      <w:r>
        <w:rPr>
          <w:b/>
        </w:rPr>
        <w:t xml:space="preserve"> | Saturday, January 25, 2025 @ 06:07:54 PM UTC</w:t>
      </w:r>
    </w:p>
    <w:p>
      <w:pPr>
        <w:spacing w:line="240" w:lineRule="auto"/>
      </w:pPr>
      <w:r>
        <w:t>i'm basically obsessed with building this AI agent with genAI &amp; no coding skills—and my rate of progress is accelerating 🚀</w:t>
        <w:br/>
        <w:br/>
        <w:t>✅ automated the account fetching and classification process to occur daily with Windows Task Scheduler</w:t>
        <w:br/>
        <w:t xml:space="preserve">✅ automated a monthly check of relevant accounts'…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@web3_allieg</w:t>
      </w:r>
      <w:r>
        <w:rPr>
          <w:b/>
        </w:rPr>
        <w:t xml:space="preserve"> | Friday, January 24, 2025 @ 10:10:41 PM UTC</w:t>
      </w:r>
    </w:p>
    <w:p>
      <w:pPr>
        <w:spacing w:line="240" w:lineRule="auto"/>
      </w:pPr>
      <w:r>
        <w:t>building this AI agent with genAI &amp; no coding skills—several times i've thought i accomplished something when i hadn't (quite)</w:t>
        <w:br/>
        <w:br/>
        <w:t xml:space="preserve">for example, i developed generally viable code for automatically fetching and classifying X accounts—but struggled for quite a while with (sometimes…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@Eleven_Finance</w:t>
      </w:r>
      <w:r>
        <w:rPr>
          <w:b/>
        </w:rPr>
        <w:t xml:space="preserve"> | Friday, January 24, 2025 @ 07:50:08 PM UTC</w:t>
      </w:r>
    </w:p>
    <w:p>
      <w:pPr>
        <w:spacing w:line="240" w:lineRule="auto"/>
      </w:pPr>
      <w:r>
        <w:t xml:space="preserve">Ripple seeks deadline for cross-appeal brief in SEC case </w:t>
        <w:br/>
        <w:br/>
        <w:t>Source: Cointelegraph</w:t>
        <w:br/>
        <w:t xml:space="preserve"> </w:t>
        <w:br/>
        <w:t xml:space="preserve"> </w:t>
        <w:br/>
        <w:t xml:space="preserve"> #Cryptocurrency #ai16z #Airdrop #ETH #PEPE #Solona #BTC #Binance #Web3 #ElonMusk </w:t>
        <w:br/>
        <w:t xml:space="preserve"> </w:t>
        <w:br/>
        <w:t xml:space="preserve"> For more news, follow @Eleven_Finance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pPr>
        <w:pStyle w:val="Heading1"/>
      </w:pPr>
      <w:r>
        <w:t>Original Crypto Posts from Small Accounts</w:t>
      </w:r>
    </w:p>
    <w:p/>
    <w:p>
      <w:r>
        <w:rPr>
          <w:b/>
        </w:rPr>
        <w:t>@Serah_jim0</w:t>
      </w:r>
      <w:r>
        <w:rPr>
          <w:b/>
        </w:rPr>
        <w:t xml:space="preserve"> | Saturday, January 25, 2025 @ 01:09:46 PM UTC</w:t>
      </w:r>
    </w:p>
    <w:p>
      <w:pPr>
        <w:spacing w:line="240" w:lineRule="auto"/>
      </w:pPr>
      <w:r>
        <w:t xml:space="preserve">#bitsCrunchgrants $BCUT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@WendyWilli47</w:t>
      </w:r>
      <w:r>
        <w:rPr>
          <w:b/>
        </w:rPr>
        <w:t xml:space="preserve"> | Saturday, January 25, 2025 @ 11:06:26 PM UTC</w:t>
      </w:r>
    </w:p>
    <w:p>
      <w:pPr>
        <w:spacing w:line="240" w:lineRule="auto"/>
      </w:pPr>
      <w:r>
        <w:t>A financial transformation unlike any other.</w:t>
        <w:br/>
        <w:t xml:space="preserve">#BTC #ETH #DEFI #Crypto #RWA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@WendyWilli47</w:t>
      </w:r>
      <w:r>
        <w:rPr>
          <w:b/>
        </w:rPr>
        <w:t xml:space="preserve"> | Friday, January 24, 2025 @ 10:50:00 PM UTC</w:t>
      </w:r>
    </w:p>
    <w:p>
      <w:pPr>
        <w:spacing w:line="240" w:lineRule="auto"/>
      </w:pPr>
      <w:r>
        <w:t>Every step forward is a step closer to greatness.</w:t>
        <w:br/>
        <w:t xml:space="preserve">#BTC #GameFI #Web3 #Crypto #SOL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@WendyWilli47</w:t>
      </w:r>
      <w:r>
        <w:rPr>
          <w:b/>
        </w:rPr>
        <w:t xml:space="preserve"> | Friday, January 24, 2025 @ 10:39:00 PM UTC</w:t>
      </w:r>
    </w:p>
    <w:p>
      <w:pPr>
        <w:spacing w:line="240" w:lineRule="auto"/>
      </w:pPr>
      <w:r>
        <w:t>What a win for the movement.</w:t>
        <w:br/>
        <w:t xml:space="preserve">#Crypto #BTC #ETH #GameFI #Blockchain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@WendyWilli47</w:t>
      </w:r>
      <w:r>
        <w:rPr>
          <w:b/>
        </w:rPr>
        <w:t xml:space="preserve"> | Friday, January 24, 2025 @ 08:36:08 PM UTC</w:t>
      </w:r>
    </w:p>
    <w:p>
      <w:pPr>
        <w:spacing w:line="240" w:lineRule="auto"/>
      </w:pPr>
      <w:r>
        <w:t>This is the start of something huge.</w:t>
        <w:br/>
        <w:t xml:space="preserve">#BTC #Web3 #Crypto #ETH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@_Mrbitcoiner_</w:t>
      </w:r>
      <w:r>
        <w:rPr>
          <w:b/>
        </w:rPr>
        <w:t xml:space="preserve"> | Saturday, January 25, 2025 @ 06:47:03 PM UTC</w:t>
      </w:r>
    </w:p>
    <w:p>
      <w:pPr>
        <w:spacing w:line="240" w:lineRule="auto"/>
      </w:pPr>
      <w:r>
        <w:t>One of the best decisions of my life is being active on the @burnt_xion 😍</w:t>
        <w:br/>
        <w:br/>
        <w:t xml:space="preserve">Few Days After Testnet I've Become a "Xion Believer" </w:t>
        <w:br/>
        <w:t xml:space="preserve">Don't Be amoung Users who Believe in a project when its too late ! </w:t>
        <w:br/>
        <w:br/>
        <w:t>Mark My word 👇</w:t>
        <w:br/>
        <w:t>"IF you don't Believe in $XION now, you will regret"</w:t>
        <w:br/>
        <w:t xml:space="preserve"> </w:t>
        <w:br/>
        <w:t xml:space="preserve">Let me…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@_Mrbitcoiner_</w:t>
      </w:r>
      <w:r>
        <w:rPr>
          <w:b/>
        </w:rPr>
        <w:t xml:space="preserve"> | Saturday, January 25, 2025 @ 05:52:05 PM UTC</w:t>
      </w:r>
    </w:p>
    <w:p>
      <w:pPr>
        <w:spacing w:line="240" w:lineRule="auto"/>
      </w:pPr>
      <w:r>
        <w:t xml:space="preserve">There is only 34 Days Left To farm @LiskHQ Airdrop , one of @Optimism Superchain Networks ! So You're Farming 2 Airdrop at a sametime : </w:t>
        <w:br/>
        <w:br/>
        <w:t xml:space="preserve">Start here : </w:t>
        <w:br/>
        <w:t>You need invite code : wU2iBb</w:t>
        <w:br/>
        <w:br/>
        <w:t xml:space="preserve">New Layer 3 campaign for lisk : </w:t>
        <w:br/>
        <w:t xml:space="preserve">- </w:t>
        <w:br/>
        <w:t xml:space="preserve">-…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@DpfXYzz</w:t>
      </w:r>
      <w:r>
        <w:rPr>
          <w:b/>
        </w:rPr>
        <w:t xml:space="preserve"> | Saturday, January 25, 2025 @ 09:28:54 AM UTC</w:t>
      </w:r>
    </w:p>
    <w:p>
      <w:pPr>
        <w:spacing w:line="240" w:lineRule="auto"/>
      </w:pPr>
      <w:r>
        <w:t xml:space="preserve">👋Hey Friends! Join $BTCAI and collect $15 right now! This is the hottest trending Airdrop! </w:t>
        <w:br/>
        <w:t>#Solana $BTC #AI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@DpfXYzz</w:t>
      </w:r>
      <w:r>
        <w:rPr>
          <w:b/>
        </w:rPr>
        <w:t xml:space="preserve"> | Thursday, January 23, 2025 @ 10:19:47 PM UTC</w:t>
      </w:r>
    </w:p>
    <w:p>
      <w:pPr>
        <w:spacing w:line="240" w:lineRule="auto"/>
      </w:pPr>
      <w:r>
        <w:t>#TONSCAM</w:t>
        <w:br/>
        <w:t xml:space="preserve">#PXSCAM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@DpfXYzz</w:t>
      </w:r>
      <w:r>
        <w:rPr>
          <w:b/>
        </w:rPr>
        <w:t xml:space="preserve"> | Thursday, January 23, 2025 @ 10:09:44 PM UTC</w:t>
      </w:r>
    </w:p>
    <w:p>
      <w:pPr>
        <w:spacing w:line="240" w:lineRule="auto"/>
      </w:pPr>
      <w:r>
        <w:t>Trending hash pls use :</w:t>
        <w:br/>
        <w:br/>
        <w:t>#TONSCAM</w:t>
        <w:br/>
        <w:t>#PXSCAM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@web3_allieg</w:t>
      </w:r>
      <w:r>
        <w:rPr>
          <w:b/>
        </w:rPr>
        <w:t xml:space="preserve"> | Friday, January 24, 2025 @ 04:34:37 PM UTC</w:t>
      </w:r>
    </w:p>
    <w:p>
      <w:pPr>
        <w:spacing w:line="240" w:lineRule="auto"/>
      </w:pPr>
      <w:r>
        <w:t>wtf is happening here? hey @TrustWallet  i'm feeling stressed out</w:t>
        <w:br/>
        <w:br/>
        <w:t>I entered my private keys into the Chrome extension I already had installed. And instead of connecting me to my existing wallet, I've got a new wallet with no balance.</w:t>
        <w:br/>
        <w:br/>
        <w:t xml:space="preserve">Tried importing my keys in a different…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@LindsayCasale</w:t>
      </w:r>
      <w:r>
        <w:rPr>
          <w:b/>
        </w:rPr>
        <w:t xml:space="preserve"> | Tuesday, January 21, 2025 @ 10:09:16 PM UTC</w:t>
      </w:r>
    </w:p>
    <w:p>
      <w:pPr>
        <w:spacing w:line="240" w:lineRule="auto"/>
      </w:pPr>
      <w:r>
        <w:t>All I can say is what a time to work in crypto.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@ObiefunaKosi25</w:t>
      </w:r>
      <w:r>
        <w:rPr>
          <w:b/>
        </w:rPr>
        <w:t xml:space="preserve"> | Saturday, January 25, 2025 @ 11:22:18 PM UTC</w:t>
      </w:r>
    </w:p>
    <w:p>
      <w:pPr>
        <w:spacing w:line="240" w:lineRule="auto"/>
      </w:pPr>
      <w:r>
        <w:t>The answer is simple, Plume fuels innovation, and Rooster drives it forward.</w:t>
        <w:br/>
        <w:t xml:space="preserve">#RWAfi #BTC #Crypto #DEFI #Web3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@ObiefunaKosi25</w:t>
      </w:r>
      <w:r>
        <w:rPr>
          <w:b/>
        </w:rPr>
        <w:t xml:space="preserve"> | Saturday, January 25, 2025 @ 11:11:47 PM UTC</w:t>
      </w:r>
    </w:p>
    <w:p>
      <w:pPr>
        <w:spacing w:line="240" w:lineRule="auto"/>
      </w:pPr>
      <w:r>
        <w:t>From potential to progress! RWAs are unlocking new possibilities.</w:t>
        <w:br/>
        <w:t xml:space="preserve">#BTC #ETH #Crypto #RWAfi #DEFI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@ObiefunaKosi25</w:t>
      </w:r>
      <w:r>
        <w:rPr>
          <w:b/>
        </w:rPr>
        <w:t xml:space="preserve"> | Friday, January 24, 2025 @ 11:42:58 PM UTC</w:t>
      </w:r>
    </w:p>
    <w:p>
      <w:pPr>
        <w:spacing w:line="240" w:lineRule="auto"/>
      </w:pPr>
      <w:r>
        <w:t>The future isn’t just tokenized; it’s sustainable.</w:t>
        <w:br/>
        <w:t xml:space="preserve">#DEFI #ETH #Web3 #Crypto #RWA #RWAfi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@ObiefunaKosi25</w:t>
      </w:r>
      <w:r>
        <w:rPr>
          <w:b/>
        </w:rPr>
        <w:t xml:space="preserve"> | Friday, January 24, 2025 @ 10:49:07 PM UTC</w:t>
      </w:r>
    </w:p>
    <w:p>
      <w:pPr>
        <w:spacing w:line="240" w:lineRule="auto"/>
      </w:pPr>
      <w:r>
        <w:t>When $SIZE and FOMO link up, you know it’s big.</w:t>
        <w:br/>
        <w:t xml:space="preserve">#BTC #GameFI #Web3 #Crypto #SOL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@ObiefunaKosi25</w:t>
      </w:r>
      <w:r>
        <w:rPr>
          <w:b/>
        </w:rPr>
        <w:t xml:space="preserve"> | Friday, January 24, 2025 @ 10:43:45 PM UTC</w:t>
      </w:r>
    </w:p>
    <w:p>
      <w:pPr>
        <w:spacing w:line="240" w:lineRule="auto"/>
      </w:pPr>
      <w:r>
        <w:t>Love the concept behind @crackeddevsai</w:t>
        <w:br/>
        <w:t xml:space="preserve">#BTC #ETH #Web3 #GameFI #Crypto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@ChideraObiefun3</w:t>
      </w:r>
      <w:r>
        <w:rPr>
          <w:b/>
        </w:rPr>
        <w:t xml:space="preserve"> | Saturday, January 25, 2025 @ 11:21:16 PM UTC</w:t>
      </w:r>
    </w:p>
    <w:p>
      <w:pPr>
        <w:spacing w:line="240" w:lineRule="auto"/>
      </w:pPr>
      <w:r>
        <w:t>Scaling RWAs just got a whole lot better.</w:t>
        <w:br/>
        <w:t xml:space="preserve">#Crypto #BTC #ETH #DEFI #RWA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@ChideraObiefun3</w:t>
      </w:r>
      <w:r>
        <w:rPr>
          <w:b/>
        </w:rPr>
        <w:t xml:space="preserve"> | Saturday, January 25, 2025 @ 11:07:25 PM UTC</w:t>
      </w:r>
    </w:p>
    <w:p>
      <w:pPr>
        <w:spacing w:line="240" w:lineRule="auto"/>
      </w:pPr>
      <w:r>
        <w:t>A bold step toward financial evolution.</w:t>
        <w:br/>
        <w:t xml:space="preserve">#BTC #ETH #RWA #DEFI #Crypto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@ChideraObiefun3</w:t>
      </w:r>
      <w:r>
        <w:rPr>
          <w:b/>
        </w:rPr>
        <w:t xml:space="preserve"> | Friday, January 24, 2025 @ 11:40:19 PM UTC</w:t>
      </w:r>
    </w:p>
    <w:p>
      <w:pPr>
        <w:spacing w:line="240" w:lineRule="auto"/>
      </w:pPr>
      <w:r>
        <w:t>Transparent, verified carbon credits with no middlemen? LFG!</w:t>
        <w:br/>
        <w:t xml:space="preserve">#DEFI #ETH #Web3 #Crypto #RWA #Blockchain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@ChideraObiefun3</w:t>
      </w:r>
      <w:r>
        <w:rPr>
          <w:b/>
        </w:rPr>
        <w:t xml:space="preserve"> | Friday, January 24, 2025 @ 10:47:46 PM UTC</w:t>
      </w:r>
    </w:p>
    <w:p>
      <w:pPr>
        <w:spacing w:line="240" w:lineRule="auto"/>
      </w:pPr>
      <w:r>
        <w:t>The FOMO ecosystem keeps getting stronger</w:t>
        <w:br/>
        <w:t xml:space="preserve">#BTC #GameFI #Web3 #Crypto #SOL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@ChideraObiefun3</w:t>
      </w:r>
      <w:r>
        <w:rPr>
          <w:b/>
        </w:rPr>
        <w:t xml:space="preserve"> | Friday, January 24, 2025 @ 10:42:13 PM UTC</w:t>
      </w:r>
    </w:p>
    <w:p>
      <w:pPr>
        <w:spacing w:line="240" w:lineRule="auto"/>
      </w:pPr>
      <w:r>
        <w:t>Can’t wait to explore the cracked scores and see the top talents rise</w:t>
        <w:br/>
        <w:t xml:space="preserve">#BTC #ETH #Web3 #GameFI #Crypto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@ameali81</w:t>
      </w:r>
      <w:r>
        <w:rPr>
          <w:b/>
        </w:rPr>
        <w:t xml:space="preserve"> | Thursday, January 23, 2025 @ 06:19:29 PM UTC</w:t>
      </w:r>
    </w:p>
    <w:p>
      <w:pPr>
        <w:spacing w:line="240" w:lineRule="auto"/>
      </w:pPr>
      <w:r>
        <w:t xml:space="preserve">🪂 Just claimed my $AVL Airdrop over at @avalonfinance_! </w:t>
        <w:br/>
        <w:br/>
        <w:t xml:space="preserve">Claim up to 20% more in $AVL rewards! How? Click here to get started: </w:t>
        <w:br/>
        <w:br/>
        <w:t xml:space="preserve">Secure your allocation and be part of the Avalon next generation phase: 👇 </w:t>
        <w:br/>
        <w:t xml:space="preserve">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@Raul_Impact3</w:t>
      </w:r>
      <w:r>
        <w:rPr>
          <w:b/>
        </w:rPr>
        <w:t xml:space="preserve"> | Saturday, January 25, 2025 @ 10:09:14 AM UTC</w:t>
      </w:r>
    </w:p>
    <w:p>
      <w:pPr>
        <w:spacing w:line="240" w:lineRule="auto"/>
      </w:pPr>
      <w:r>
        <w:t xml:space="preserve">I was the first to call out the cringe &amp; complexity in Jesse’s video </w:t>
        <w:br/>
        <w:br/>
        <w:t xml:space="preserve">But man the hate @coinbase, @base and @jessepollak are receiving is ridiculous </w:t>
        <w:br/>
        <w:br/>
        <w:t xml:space="preserve">&gt; Coinbase is the most important company in crypto </w:t>
        <w:br/>
        <w:t xml:space="preserve">&gt; the mission of bringing people onchain is good </w:t>
        <w:br/>
        <w:br/>
        <w:t xml:space="preserve">Everyone should rally… 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@ObumnemeCLONE</w:t>
      </w:r>
      <w:r>
        <w:rPr>
          <w:b/>
        </w:rPr>
        <w:t xml:space="preserve"> | Saturday, January 25, 2025 @ 05:30:45 PM UTC</w:t>
      </w:r>
    </w:p>
    <w:p>
      <w:pPr>
        <w:spacing w:line="240" w:lineRule="auto"/>
      </w:pPr>
      <w:r>
        <w:t xml:space="preserve">"Don’t miss out! Join now and start your journey with BTC Agent today:  🚀 Let’s grow together! #Crypto #Bitcoin #Investing #PassiveIncome #Finance"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@ObumnemeCLONE</w:t>
      </w:r>
      <w:r>
        <w:rPr>
          <w:b/>
        </w:rPr>
        <w:t xml:space="preserve"> | Saturday, January 25, 2025 @ 05:30:36 PM UTC</w:t>
      </w:r>
    </w:p>
    <w:p>
      <w:pPr>
        <w:spacing w:line="240" w:lineRule="auto"/>
      </w:pPr>
      <w:r>
        <w:t>"Don’t miss out! Join now and start your journey with BTC Agent today:  🚀 Let’s grow together! #Crypto #Bitcoin #Investing #PassiveIncome #Finance"</w:t>
        <w:br/>
        <w:t xml:space="preserve">@aibtcagent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@ObumnemeCLONE</w:t>
      </w:r>
      <w:r>
        <w:rPr>
          <w:b/>
        </w:rPr>
        <w:t xml:space="preserve"> | Saturday, January 25, 2025 @ 03:16:09 PM UTC</w:t>
      </w:r>
    </w:p>
    <w:p>
      <w:pPr>
        <w:spacing w:line="240" w:lineRule="auto"/>
      </w:pPr>
      <w:r>
        <w:t>Exciting News! 🌟</w:t>
        <w:br/>
        <w:t>PAWS listing confirmed for 5th February! 🎉 Token price: $0.0093, with a 5K PAWS value at $46. The wait is finally over—don’t miss out! 🚀</w:t>
        <w:br/>
        <w:br/>
        <w:t xml:space="preserve">#PAWSListing #CryptoNews #Blockchain #TokenUpdate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@ObumnemeCLONE</w:t>
      </w:r>
      <w:r>
        <w:rPr>
          <w:b/>
        </w:rPr>
        <w:t xml:space="preserve"> | Saturday, January 25, 2025 @ 04:30:48 AM UTC</w:t>
      </w:r>
    </w:p>
    <w:p>
      <w:pPr>
        <w:spacing w:line="240" w:lineRule="auto"/>
      </w:pPr>
      <w:r>
        <w:t>"🚀 Missed Season 1? Don’t miss Season 2! Get 700,000 EXP on SoSoValue just for signing up. Unlock powerful features for free. Join now:  🎉</w:t>
        <w:br/>
        <w:br/>
        <w:t xml:space="preserve">#Airdrop #Crypto #FreeRewards #PassiveIncome #SoSoValue #EarnOnline #FreeCrypto #Web3 #Giveaway #EasyMoney #Viral"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@ObumnemeCLONE</w:t>
      </w:r>
      <w:r>
        <w:rPr>
          <w:b/>
        </w:rPr>
        <w:t xml:space="preserve"> | Saturday, January 25, 2025 @ 04:27:38 AM UTC</w:t>
      </w:r>
    </w:p>
    <w:p>
      <w:pPr>
        <w:spacing w:line="240" w:lineRule="auto"/>
      </w:pPr>
      <w:r>
        <w:t>"🚀 Don’t miss this amazing airdrop! Get 10,000 EXP on SoSoValue just for signing up! Unlock powerful features for free. Join now:  🎉</w:t>
        <w:br/>
        <w:br/>
        <w:t xml:space="preserve">#Airdrop #Crypto #FreeRewards #PassiveIncome #SoSoValue #EarnOnline #FreeCrypto #web3‌‌ #Giveaway #EasyMoney #Viral 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@RukandiUha86542</w:t>
      </w:r>
      <w:r>
        <w:rPr>
          <w:b/>
        </w:rPr>
        <w:t xml:space="preserve"> | Saturday, January 25, 2025 @ 11:33:29 PM UTC</w:t>
      </w:r>
    </w:p>
    <w:p>
      <w:pPr>
        <w:spacing w:line="240" w:lineRule="auto"/>
      </w:pPr>
      <w:r>
        <w:t>🚀 Hurray! I got my staking reward from $Cappuccino Daily Staking Program. 🫡Thank you $Cappuccino team. #captoken #cappuccino #memecoin #solana💎💎💎</w:t>
        <w:br/>
        <w:t>🤘Visit  now! ☕💰 #Cappuccino #Airdrop #Crypto #Telegram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@Eleven_Finance</w:t>
      </w:r>
      <w:r>
        <w:rPr>
          <w:b/>
        </w:rPr>
        <w:t xml:space="preserve"> | Saturday, January 25, 2025 @ 05:17:25 PM UTC</w:t>
      </w:r>
    </w:p>
    <w:p>
      <w:pPr>
        <w:spacing w:line="240" w:lineRule="auto"/>
      </w:pPr>
      <w:r>
        <w:t xml:space="preserve">Musk exploring blockchain use to curb US government spending: report </w:t>
        <w:br/>
        <w:br/>
        <w:t>Source: Cointelegraph</w:t>
        <w:br/>
        <w:t xml:space="preserve"> </w:t>
        <w:br/>
        <w:t xml:space="preserve"> </w:t>
        <w:br/>
        <w:t xml:space="preserve"> #Blockchain #Solona #Airdrop #ElonMusk #Bitcoin #Crypto #ETH #ai16z #PEPE #Web3 </w:t>
        <w:br/>
        <w:t xml:space="preserve"> </w:t>
        <w:br/>
        <w:t xml:space="preserve"> For more news, follow @Eleven_Finance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@Eleven_Finance</w:t>
      </w:r>
      <w:r>
        <w:rPr>
          <w:b/>
        </w:rPr>
        <w:t xml:space="preserve"> | Friday, January 24, 2025 @ 08:35:07 PM UTC</w:t>
      </w:r>
    </w:p>
    <w:p>
      <w:pPr>
        <w:spacing w:line="240" w:lineRule="auto"/>
      </w:pPr>
      <w:r>
        <w:t>TRUMP Token Frenzy Drives Solana Stablecoin Supply to $10B, Record DEX Volumes</w:t>
        <w:br/>
        <w:br/>
        <w:t>Source: CoinDesk</w:t>
        <w:br/>
        <w:t xml:space="preserve"> </w:t>
        <w:br/>
        <w:t xml:space="preserve"> </w:t>
        <w:br/>
        <w:t xml:space="preserve"> #Crypto #BTC #ai16z #Binance #Airdrop #Cryptocurrency #PEPE #Solona #ETH #Web3 </w:t>
        <w:br/>
        <w:t xml:space="preserve"> </w:t>
        <w:br/>
        <w:t xml:space="preserve"> For more news, follow @Eleven_Finance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@Eleven_Finance</w:t>
      </w:r>
      <w:r>
        <w:rPr>
          <w:b/>
        </w:rPr>
        <w:t xml:space="preserve"> | Friday, January 24, 2025 @ 08:20:07 PM UTC</w:t>
      </w:r>
    </w:p>
    <w:p>
      <w:pPr>
        <w:spacing w:line="240" w:lineRule="auto"/>
      </w:pPr>
      <w:r>
        <w:t>Congressional Republicans in Hot Pursuit of Biden-Era's Crypto Debanking</w:t>
        <w:br/>
        <w:br/>
        <w:t>Source: CoinDesk</w:t>
        <w:br/>
        <w:t xml:space="preserve"> </w:t>
        <w:br/>
        <w:t xml:space="preserve"> </w:t>
        <w:br/>
        <w:t xml:space="preserve"> #ETH #Bitcoin #BTC #Airdrop #ai16z #Crypto #Blockchain #Cryptocurrency #PEPE #Binance </w:t>
        <w:br/>
        <w:t xml:space="preserve"> </w:t>
        <w:br/>
        <w:t xml:space="preserve"> For more news, follow @Eleven_Finance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@Eleven_Finance</w:t>
      </w:r>
      <w:r>
        <w:rPr>
          <w:b/>
        </w:rPr>
        <w:t xml:space="preserve"> | Friday, January 24, 2025 @ 07:50:08 PM UTC</w:t>
      </w:r>
    </w:p>
    <w:p>
      <w:pPr>
        <w:spacing w:line="240" w:lineRule="auto"/>
      </w:pPr>
      <w:r>
        <w:t xml:space="preserve">Ripple seeks deadline for cross-appeal brief in SEC case </w:t>
        <w:br/>
        <w:br/>
        <w:t>Source: Cointelegraph</w:t>
        <w:br/>
        <w:t xml:space="preserve"> </w:t>
        <w:br/>
        <w:t xml:space="preserve"> </w:t>
        <w:br/>
        <w:t xml:space="preserve"> #Cryptocurrency #ai16z #Airdrop #ETH #PEPE #Solona #BTC #Binance #Web3 #ElonMusk </w:t>
        <w:br/>
        <w:t xml:space="preserve"> </w:t>
        <w:br/>
        <w:t xml:space="preserve"> For more news, follow @Eleven_Finance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p>
      <w:r>
        <w:rPr>
          <w:b/>
        </w:rPr>
        <w:t>@Eleven_Finance</w:t>
      </w:r>
      <w:r>
        <w:rPr>
          <w:b/>
        </w:rPr>
        <w:t xml:space="preserve"> | Friday, January 24, 2025 @ 07:20:09 PM UTC</w:t>
      </w:r>
    </w:p>
    <w:p>
      <w:pPr>
        <w:spacing w:line="240" w:lineRule="auto"/>
      </w:pPr>
      <w:r>
        <w:t xml:space="preserve">MicroStrategy announces debt buyback amid potential tax on BTC gains </w:t>
        <w:br/>
        <w:br/>
        <w:t>Source: Cointelegraph</w:t>
        <w:br/>
        <w:t xml:space="preserve"> </w:t>
        <w:br/>
        <w:t xml:space="preserve"> </w:t>
        <w:br/>
        <w:t xml:space="preserve"> #Cryptocurrency #Web3 #Solona #Crypto #Airdrop #PEPE #Bitcoin #ai16z #ETH #ElonMusk </w:t>
        <w:br/>
        <w:t xml:space="preserve"> </w:t>
        <w:br/>
        <w:t xml:space="preserve"> For more news, follow @Eleven_Finance</w:t>
      </w:r>
    </w:p>
    <w:p>
      <w:r>
        <w:rPr>
          <w:i/>
        </w:rPr>
        <w:t xml:space="preserve">View tweet: </w:t>
      </w:r>
      <w:hyperlink r:id="rId9">
        <w:r>
          <w:rPr>
            <w:color w:val="0000EE"/>
            <w:u w:val="single"/>
          </w:rPr>
          <w:t>https://x.com/Eleven_Finance/status/1882871027304394966</w:t>
        </w:r>
      </w:hyperlink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x.com/Eleven_Finance/status/1882871027304394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